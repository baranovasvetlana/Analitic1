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3FA" w:rsidRPr="00B653FA" w:rsidRDefault="00B00317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B653FA">
        <w:rPr>
          <w:rFonts w:ascii="Times New Roman" w:hAnsi="Times New Roman" w:cs="Times New Roman"/>
          <w:b/>
          <w:sz w:val="40"/>
          <w:lang w:val="ru-RU"/>
        </w:rPr>
        <w:t xml:space="preserve">Бизнес-функция: </w:t>
      </w:r>
    </w:p>
    <w:p w:rsidR="004440C4" w:rsidRPr="00B653FA" w:rsidRDefault="00B00317">
      <w:pPr>
        <w:jc w:val="center"/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b/>
          <w:sz w:val="40"/>
          <w:lang w:val="ru-RU"/>
        </w:rPr>
        <w:t>Онлайн-бронирование отелей</w:t>
      </w:r>
    </w:p>
    <w:p w:rsidR="004440C4" w:rsidRPr="00B653FA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br/>
      </w:r>
    </w:p>
    <w:p w:rsidR="004440C4" w:rsidRPr="00B653FA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t>Автор:</w:t>
      </w:r>
      <w:r w:rsidR="00B653FA" w:rsidRPr="00B653FA">
        <w:rPr>
          <w:rFonts w:ascii="Times New Roman" w:hAnsi="Times New Roman" w:cs="Times New Roman"/>
          <w:lang w:val="ru-RU"/>
        </w:rPr>
        <w:t xml:space="preserve"> Баранова Светлана</w:t>
      </w:r>
    </w:p>
    <w:p w:rsidR="004440C4" w:rsidRPr="00B653FA" w:rsidRDefault="00B653FA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t>Дата: 12</w:t>
      </w:r>
      <w:r w:rsidR="00B00317" w:rsidRPr="00B653FA">
        <w:rPr>
          <w:rFonts w:ascii="Times New Roman" w:hAnsi="Times New Roman" w:cs="Times New Roman"/>
          <w:lang w:val="ru-RU"/>
        </w:rPr>
        <w:t>.10.2025</w:t>
      </w:r>
    </w:p>
    <w:p w:rsidR="004440C4" w:rsidRPr="00B653FA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t>Ответственный заказчик: Руководитель (туроператор)</w:t>
      </w:r>
    </w:p>
    <w:p w:rsidR="004440C4" w:rsidRPr="00B653FA" w:rsidRDefault="00B00317">
      <w:pPr>
        <w:rPr>
          <w:lang w:val="ru-RU"/>
        </w:rPr>
      </w:pPr>
      <w:r w:rsidRPr="00B653FA">
        <w:rPr>
          <w:lang w:val="ru-RU"/>
        </w:rPr>
        <w:br w:type="page"/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lastRenderedPageBreak/>
        <w:t>1. Описание функции</w:t>
      </w:r>
    </w:p>
    <w:p w:rsidR="004440C4" w:rsidRPr="00B653FA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i/>
          <w:lang w:val="ru-RU"/>
        </w:rPr>
        <w:t>Название:</w:t>
      </w:r>
      <w:r w:rsidRPr="00B653FA">
        <w:rPr>
          <w:rFonts w:ascii="Times New Roman" w:hAnsi="Times New Roman" w:cs="Times New Roman"/>
          <w:lang w:val="ru-RU"/>
        </w:rPr>
        <w:t xml:space="preserve"> Онлайн-бронирование отелей</w:t>
      </w:r>
      <w:r w:rsidRPr="00B653FA">
        <w:rPr>
          <w:rFonts w:ascii="Times New Roman" w:hAnsi="Times New Roman" w:cs="Times New Roman"/>
          <w:lang w:val="ru-RU"/>
        </w:rPr>
        <w:br/>
      </w:r>
      <w:r w:rsidRPr="00B653FA">
        <w:rPr>
          <w:rFonts w:ascii="Times New Roman" w:hAnsi="Times New Roman" w:cs="Times New Roman"/>
          <w:i/>
          <w:lang w:val="ru-RU"/>
        </w:rPr>
        <w:t>Краткое описание:</w:t>
      </w:r>
      <w:r w:rsidRPr="00B653FA">
        <w:rPr>
          <w:rFonts w:ascii="Times New Roman" w:hAnsi="Times New Roman" w:cs="Times New Roman"/>
          <w:lang w:val="ru-RU"/>
        </w:rPr>
        <w:t xml:space="preserve"> </w:t>
      </w:r>
      <w:r w:rsidR="00B653FA">
        <w:rPr>
          <w:rFonts w:ascii="Times New Roman" w:hAnsi="Times New Roman" w:cs="Times New Roman"/>
          <w:lang w:val="ru-RU"/>
        </w:rPr>
        <w:t>Данная функция</w:t>
      </w:r>
      <w:r w:rsidRPr="00B653FA">
        <w:rPr>
          <w:rFonts w:ascii="Times New Roman" w:hAnsi="Times New Roman" w:cs="Times New Roman"/>
          <w:lang w:val="ru-RU"/>
        </w:rPr>
        <w:t xml:space="preserve"> позволяет </w:t>
      </w:r>
      <w:r w:rsidR="00B653FA">
        <w:rPr>
          <w:rFonts w:ascii="Times New Roman" w:hAnsi="Times New Roman" w:cs="Times New Roman"/>
          <w:lang w:val="ru-RU"/>
        </w:rPr>
        <w:t>клиенту</w:t>
      </w:r>
      <w:r w:rsidRPr="00B653FA">
        <w:rPr>
          <w:rFonts w:ascii="Times New Roman" w:hAnsi="Times New Roman" w:cs="Times New Roman"/>
          <w:lang w:val="ru-RU"/>
        </w:rPr>
        <w:t xml:space="preserve"> находить и бронировать номера в отелях </w:t>
      </w:r>
      <w:r w:rsidR="00B653FA">
        <w:rPr>
          <w:rFonts w:ascii="Times New Roman" w:hAnsi="Times New Roman" w:cs="Times New Roman"/>
          <w:lang w:val="ru-RU"/>
        </w:rPr>
        <w:t xml:space="preserve">в режиме </w:t>
      </w:r>
      <w:r w:rsidRPr="00B653FA">
        <w:rPr>
          <w:rFonts w:ascii="Times New Roman" w:hAnsi="Times New Roman" w:cs="Times New Roman"/>
          <w:lang w:val="ru-RU"/>
        </w:rPr>
        <w:t xml:space="preserve">онлайн, получать подтверждение и </w:t>
      </w:r>
      <w:r w:rsidR="00B653FA">
        <w:rPr>
          <w:rFonts w:ascii="Times New Roman" w:hAnsi="Times New Roman" w:cs="Times New Roman"/>
          <w:lang w:val="ru-RU"/>
        </w:rPr>
        <w:t>соответствующие документу без обращения к менеджеру</w:t>
      </w:r>
      <w:r w:rsidRPr="00B653FA">
        <w:rPr>
          <w:rFonts w:ascii="Times New Roman" w:hAnsi="Times New Roman" w:cs="Times New Roman"/>
          <w:lang w:val="ru-RU"/>
        </w:rPr>
        <w:br/>
      </w:r>
      <w:r w:rsidRPr="00B653FA">
        <w:rPr>
          <w:rFonts w:ascii="Times New Roman" w:hAnsi="Times New Roman" w:cs="Times New Roman"/>
          <w:i/>
          <w:lang w:val="ru-RU"/>
        </w:rPr>
        <w:t>Область применения:</w:t>
      </w:r>
      <w:r w:rsidRPr="00B653FA">
        <w:rPr>
          <w:rFonts w:ascii="Times New Roman" w:hAnsi="Times New Roman" w:cs="Times New Roman"/>
          <w:lang w:val="ru-RU"/>
        </w:rPr>
        <w:t xml:space="preserve"> Веб-сервис и м</w:t>
      </w:r>
      <w:r w:rsidR="00B653FA">
        <w:rPr>
          <w:rFonts w:ascii="Times New Roman" w:hAnsi="Times New Roman" w:cs="Times New Roman"/>
          <w:lang w:val="ru-RU"/>
        </w:rPr>
        <w:t>обильное приложение туроператор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 xml:space="preserve">2. </w:t>
      </w:r>
      <w:proofErr w:type="gramStart"/>
      <w:r w:rsidRPr="00B653FA">
        <w:rPr>
          <w:rFonts w:ascii="Times New Roman" w:hAnsi="Times New Roman" w:cs="Times New Roman"/>
          <w:color w:val="000000" w:themeColor="text1"/>
          <w:lang w:val="ru-RU"/>
        </w:rPr>
        <w:t>Бизнес-цели</w:t>
      </w:r>
      <w:proofErr w:type="gramEnd"/>
    </w:p>
    <w:p w:rsidR="004440C4" w:rsidRPr="00B653FA" w:rsidRDefault="00B653F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1. Увеличить объём</w:t>
      </w:r>
      <w:r w:rsidR="00B00317" w:rsidRPr="00B653FA">
        <w:rPr>
          <w:rFonts w:ascii="Times New Roman" w:hAnsi="Times New Roman" w:cs="Times New Roman"/>
          <w:lang w:val="ru-RU"/>
        </w:rPr>
        <w:t xml:space="preserve"> онлай</w:t>
      </w:r>
      <w:r>
        <w:rPr>
          <w:rFonts w:ascii="Times New Roman" w:hAnsi="Times New Roman" w:cs="Times New Roman"/>
          <w:lang w:val="ru-RU"/>
        </w:rPr>
        <w:t>н-продаж</w:t>
      </w:r>
      <w:r w:rsidR="00B00317" w:rsidRPr="00B653FA">
        <w:rPr>
          <w:rFonts w:ascii="Times New Roman" w:hAnsi="Times New Roman" w:cs="Times New Roman"/>
          <w:lang w:val="ru-RU"/>
        </w:rPr>
        <w:br/>
        <w:t xml:space="preserve">2. </w:t>
      </w:r>
      <w:r>
        <w:rPr>
          <w:rFonts w:ascii="Times New Roman" w:hAnsi="Times New Roman" w:cs="Times New Roman"/>
          <w:lang w:val="ru-RU"/>
        </w:rPr>
        <w:t>Снизить нагрузку</w:t>
      </w:r>
      <w:r w:rsidR="00B00317" w:rsidRPr="00B653FA">
        <w:rPr>
          <w:rFonts w:ascii="Times New Roman" w:hAnsi="Times New Roman" w:cs="Times New Roman"/>
          <w:lang w:val="ru-RU"/>
        </w:rPr>
        <w:t xml:space="preserve"> на операторов </w:t>
      </w:r>
      <w:proofErr w:type="spellStart"/>
      <w:proofErr w:type="gramStart"/>
      <w:r w:rsidR="00B00317" w:rsidRPr="00B653FA">
        <w:rPr>
          <w:rFonts w:ascii="Times New Roman" w:hAnsi="Times New Roman" w:cs="Times New Roman"/>
          <w:lang w:val="ru-RU"/>
        </w:rPr>
        <w:t>колл</w:t>
      </w:r>
      <w:proofErr w:type="spellEnd"/>
      <w:r w:rsidR="00B00317" w:rsidRPr="00B653FA">
        <w:rPr>
          <w:rFonts w:ascii="Times New Roman" w:hAnsi="Times New Roman" w:cs="Times New Roman"/>
          <w:lang w:val="ru-RU"/>
        </w:rPr>
        <w:t>-центра</w:t>
      </w:r>
      <w:proofErr w:type="gramEnd"/>
      <w:r w:rsidR="00B00317" w:rsidRPr="00B653FA">
        <w:rPr>
          <w:rFonts w:ascii="Times New Roman" w:hAnsi="Times New Roman" w:cs="Times New Roman"/>
          <w:lang w:val="ru-RU"/>
        </w:rPr>
        <w:br/>
        <w:t xml:space="preserve">3. </w:t>
      </w:r>
      <w:r>
        <w:rPr>
          <w:rFonts w:ascii="Times New Roman" w:hAnsi="Times New Roman" w:cs="Times New Roman"/>
          <w:lang w:val="ru-RU"/>
        </w:rPr>
        <w:t>Повысить</w:t>
      </w:r>
      <w:r w:rsidR="00B00317" w:rsidRPr="00B653FA">
        <w:rPr>
          <w:rFonts w:ascii="Times New Roman" w:hAnsi="Times New Roman" w:cs="Times New Roman"/>
          <w:lang w:val="ru-RU"/>
        </w:rPr>
        <w:t xml:space="preserve"> удовлетворённости клиентов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>3. Глоссарий</w:t>
      </w:r>
    </w:p>
    <w:p w:rsidR="00B00317" w:rsidRPr="00B00317" w:rsidRDefault="00B00317" w:rsidP="00B00317">
      <w:pPr>
        <w:pStyle w:val="a9"/>
        <w:spacing w:line="276" w:lineRule="auto"/>
        <w:rPr>
          <w:rFonts w:ascii="Times New Roman" w:hAnsi="Times New Roman" w:cs="Times New Roman"/>
          <w:lang w:val="ru-RU"/>
        </w:rPr>
      </w:pPr>
      <w:r w:rsidRPr="00B00317">
        <w:rPr>
          <w:rFonts w:ascii="Times New Roman" w:hAnsi="Times New Roman" w:cs="Times New Roman"/>
          <w:lang w:val="ru-RU"/>
        </w:rPr>
        <w:t xml:space="preserve">Пользователь — клиент, совершающий поиск и бронирование </w:t>
      </w:r>
      <w:r w:rsidR="00B653FA" w:rsidRPr="00B00317">
        <w:rPr>
          <w:rFonts w:ascii="Times New Roman" w:hAnsi="Times New Roman" w:cs="Times New Roman"/>
          <w:lang w:val="ru-RU"/>
        </w:rPr>
        <w:t>отеля через сайт или приложение</w:t>
      </w:r>
      <w:r w:rsidRPr="00B00317">
        <w:rPr>
          <w:rFonts w:ascii="Times New Roman" w:hAnsi="Times New Roman" w:cs="Times New Roman"/>
          <w:lang w:val="ru-RU"/>
        </w:rPr>
        <w:br/>
        <w:t xml:space="preserve">Отель-партнёр — отель, предоставляющий данные об ассортименте </w:t>
      </w:r>
    </w:p>
    <w:p w:rsidR="004440C4" w:rsidRPr="00B00317" w:rsidRDefault="00B00317" w:rsidP="00B00317">
      <w:pPr>
        <w:pStyle w:val="a9"/>
        <w:spacing w:line="276" w:lineRule="auto"/>
        <w:rPr>
          <w:rFonts w:ascii="Times New Roman" w:hAnsi="Times New Roman" w:cs="Times New Roman"/>
          <w:lang w:val="ru-RU"/>
        </w:rPr>
      </w:pPr>
      <w:r w:rsidRPr="00B00317">
        <w:rPr>
          <w:rFonts w:ascii="Times New Roman" w:hAnsi="Times New Roman" w:cs="Times New Roman"/>
        </w:rPr>
        <w:t>Booking</w:t>
      </w:r>
      <w:r w:rsidRPr="00B00317">
        <w:rPr>
          <w:rFonts w:ascii="Times New Roman" w:hAnsi="Times New Roman" w:cs="Times New Roman"/>
          <w:lang w:val="ru-RU"/>
        </w:rPr>
        <w:t xml:space="preserve"> </w:t>
      </w:r>
      <w:r w:rsidRPr="00B00317">
        <w:rPr>
          <w:rFonts w:ascii="Times New Roman" w:hAnsi="Times New Roman" w:cs="Times New Roman"/>
        </w:rPr>
        <w:t>Engine</w:t>
      </w:r>
      <w:r w:rsidRPr="00B00317">
        <w:rPr>
          <w:rFonts w:ascii="Times New Roman" w:hAnsi="Times New Roman" w:cs="Times New Roman"/>
          <w:lang w:val="ru-RU"/>
        </w:rPr>
        <w:t xml:space="preserve"> — система поиска, фильтрации и брониро</w:t>
      </w:r>
      <w:r w:rsidR="00B653FA" w:rsidRPr="00B00317">
        <w:rPr>
          <w:rFonts w:ascii="Times New Roman" w:hAnsi="Times New Roman" w:cs="Times New Roman"/>
          <w:lang w:val="ru-RU"/>
        </w:rPr>
        <w:t>вания номеров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>4. Бизнес-процесс</w:t>
      </w:r>
    </w:p>
    <w:p w:rsidR="004440C4" w:rsidRPr="00B653FA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t>Основной процесс: Бронирование отеля</w:t>
      </w:r>
      <w:r w:rsidRPr="00B653FA">
        <w:rPr>
          <w:rFonts w:ascii="Times New Roman" w:hAnsi="Times New Roman" w:cs="Times New Roman"/>
          <w:lang w:val="ru-RU"/>
        </w:rPr>
        <w:br/>
      </w:r>
      <w:r w:rsidRPr="00B653FA">
        <w:rPr>
          <w:rFonts w:ascii="Times New Roman" w:hAnsi="Times New Roman" w:cs="Times New Roman"/>
          <w:lang w:val="ru-RU"/>
        </w:rPr>
        <w:br/>
        <w:t xml:space="preserve">1. Пользователь вводит параметры (город, даты, </w:t>
      </w:r>
      <w:r w:rsidR="00B653FA">
        <w:rPr>
          <w:rFonts w:ascii="Times New Roman" w:hAnsi="Times New Roman" w:cs="Times New Roman"/>
          <w:lang w:val="ru-RU"/>
        </w:rPr>
        <w:t xml:space="preserve">кол-во </w:t>
      </w:r>
      <w:r w:rsidRPr="00B653FA">
        <w:rPr>
          <w:rFonts w:ascii="Times New Roman" w:hAnsi="Times New Roman" w:cs="Times New Roman"/>
          <w:lang w:val="ru-RU"/>
        </w:rPr>
        <w:t>гостей)</w:t>
      </w:r>
      <w:r w:rsidRPr="00B653FA">
        <w:rPr>
          <w:rFonts w:ascii="Times New Roman" w:hAnsi="Times New Roman" w:cs="Times New Roman"/>
          <w:lang w:val="ru-RU"/>
        </w:rPr>
        <w:br/>
        <w:t>2. Система запрашивает доступные отели у партнёров</w:t>
      </w:r>
      <w:r w:rsidRPr="00B653FA">
        <w:rPr>
          <w:rFonts w:ascii="Times New Roman" w:hAnsi="Times New Roman" w:cs="Times New Roman"/>
          <w:lang w:val="ru-RU"/>
        </w:rPr>
        <w:br/>
        <w:t>3. Пользователь выбирает отель и тип номера</w:t>
      </w:r>
      <w:r w:rsidRPr="00B653FA">
        <w:rPr>
          <w:rFonts w:ascii="Times New Roman" w:hAnsi="Times New Roman" w:cs="Times New Roman"/>
          <w:lang w:val="ru-RU"/>
        </w:rPr>
        <w:br/>
        <w:t>4. Пользователь оплачивает онлайн</w:t>
      </w:r>
      <w:r w:rsidRPr="00B653FA">
        <w:rPr>
          <w:rFonts w:ascii="Times New Roman" w:hAnsi="Times New Roman" w:cs="Times New Roman"/>
          <w:lang w:val="ru-RU"/>
        </w:rPr>
        <w:br/>
        <w:t xml:space="preserve">5. Система получает подтверждение и создаёт </w:t>
      </w:r>
      <w:r w:rsidR="00B653FA">
        <w:rPr>
          <w:rFonts w:ascii="Times New Roman" w:hAnsi="Times New Roman" w:cs="Times New Roman"/>
          <w:lang w:val="ru-RU"/>
        </w:rPr>
        <w:t>документы</w:t>
      </w:r>
      <w:r w:rsidRPr="00B653FA">
        <w:rPr>
          <w:rFonts w:ascii="Times New Roman" w:hAnsi="Times New Roman" w:cs="Times New Roman"/>
          <w:lang w:val="ru-RU"/>
        </w:rPr>
        <w:br/>
        <w:t xml:space="preserve">6. </w:t>
      </w:r>
      <w:r w:rsidR="00B653FA">
        <w:rPr>
          <w:rFonts w:ascii="Times New Roman" w:hAnsi="Times New Roman" w:cs="Times New Roman"/>
          <w:lang w:val="ru-RU"/>
        </w:rPr>
        <w:t>Документы отправляю</w:t>
      </w:r>
      <w:r w:rsidRPr="00B653FA">
        <w:rPr>
          <w:rFonts w:ascii="Times New Roman" w:hAnsi="Times New Roman" w:cs="Times New Roman"/>
          <w:lang w:val="ru-RU"/>
        </w:rPr>
        <w:t xml:space="preserve">тся пользователю на </w:t>
      </w:r>
      <w:r w:rsidRPr="00B653FA">
        <w:rPr>
          <w:rFonts w:ascii="Times New Roman" w:hAnsi="Times New Roman" w:cs="Times New Roman"/>
        </w:rPr>
        <w:t>e</w:t>
      </w:r>
      <w:r w:rsidRPr="00B653FA">
        <w:rPr>
          <w:rFonts w:ascii="Times New Roman" w:hAnsi="Times New Roman" w:cs="Times New Roman"/>
          <w:lang w:val="ru-RU"/>
        </w:rPr>
        <w:t>-</w:t>
      </w:r>
      <w:r w:rsidRPr="00B653FA">
        <w:rPr>
          <w:rFonts w:ascii="Times New Roman" w:hAnsi="Times New Roman" w:cs="Times New Roman"/>
        </w:rPr>
        <w:t>mail</w:t>
      </w:r>
      <w:r w:rsidRPr="00B653FA">
        <w:rPr>
          <w:rFonts w:ascii="Times New Roman" w:hAnsi="Times New Roman" w:cs="Times New Roman"/>
          <w:lang w:val="ru-RU"/>
        </w:rPr>
        <w:br/>
      </w:r>
      <w:r w:rsidRPr="00B653FA">
        <w:rPr>
          <w:rFonts w:ascii="Times New Roman" w:hAnsi="Times New Roman" w:cs="Times New Roman"/>
          <w:lang w:val="ru-RU"/>
        </w:rPr>
        <w:br/>
        <w:t>Альтернативные сценарии:</w:t>
      </w:r>
      <w:r w:rsidRPr="00B653FA">
        <w:rPr>
          <w:rFonts w:ascii="Times New Roman" w:hAnsi="Times New Roman" w:cs="Times New Roman"/>
          <w:lang w:val="ru-RU"/>
        </w:rPr>
        <w:br/>
        <w:t>- Оплата не прошла → по</w:t>
      </w:r>
      <w:r w:rsidR="00B653FA">
        <w:rPr>
          <w:rFonts w:ascii="Times New Roman" w:hAnsi="Times New Roman" w:cs="Times New Roman"/>
          <w:lang w:val="ru-RU"/>
        </w:rPr>
        <w:t>льзователь получает уведомление</w:t>
      </w:r>
      <w:r w:rsidRPr="00B653FA">
        <w:rPr>
          <w:rFonts w:ascii="Times New Roman" w:hAnsi="Times New Roman" w:cs="Times New Roman"/>
          <w:lang w:val="ru-RU"/>
        </w:rPr>
        <w:br/>
        <w:t xml:space="preserve">- Номер </w:t>
      </w:r>
      <w:proofErr w:type="gramStart"/>
      <w:r w:rsidRPr="00B653FA">
        <w:rPr>
          <w:rFonts w:ascii="Times New Roman" w:hAnsi="Times New Roman" w:cs="Times New Roman"/>
          <w:lang w:val="ru-RU"/>
        </w:rPr>
        <w:t>недосту</w:t>
      </w:r>
      <w:r w:rsidR="00B653FA">
        <w:rPr>
          <w:rFonts w:ascii="Times New Roman" w:hAnsi="Times New Roman" w:cs="Times New Roman"/>
          <w:lang w:val="ru-RU"/>
        </w:rPr>
        <w:t>пен</w:t>
      </w:r>
      <w:proofErr w:type="gramEnd"/>
      <w:r w:rsidR="00B653FA">
        <w:rPr>
          <w:rFonts w:ascii="Times New Roman" w:hAnsi="Times New Roman" w:cs="Times New Roman"/>
          <w:lang w:val="ru-RU"/>
        </w:rPr>
        <w:t xml:space="preserve"> → предлагаются альтернативные варианты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 xml:space="preserve">5. </w:t>
      </w:r>
      <w:r w:rsidRPr="00B653FA">
        <w:rPr>
          <w:rFonts w:ascii="Times New Roman" w:hAnsi="Times New Roman" w:cs="Times New Roman"/>
          <w:color w:val="000000" w:themeColor="text1"/>
        </w:rPr>
        <w:t>User</w:t>
      </w:r>
      <w:r w:rsidRPr="00B653FA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B653FA">
        <w:rPr>
          <w:rFonts w:ascii="Times New Roman" w:hAnsi="Times New Roman" w:cs="Times New Roman"/>
          <w:color w:val="000000" w:themeColor="text1"/>
        </w:rPr>
        <w:t>Story</w:t>
      </w:r>
    </w:p>
    <w:p w:rsidR="004440C4" w:rsidRPr="00B653FA" w:rsidRDefault="00B653F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Турист хочет </w:t>
      </w:r>
      <w:r w:rsidR="00B00317" w:rsidRPr="00B653FA">
        <w:rPr>
          <w:rFonts w:ascii="Times New Roman" w:hAnsi="Times New Roman" w:cs="Times New Roman"/>
          <w:lang w:val="ru-RU"/>
        </w:rPr>
        <w:t>иметь возможность искать и бронировать отель онлайн,</w:t>
      </w:r>
      <w:r w:rsidR="00B00317">
        <w:rPr>
          <w:rFonts w:ascii="Times New Roman" w:hAnsi="Times New Roman" w:cs="Times New Roman"/>
          <w:lang w:val="ru-RU"/>
        </w:rPr>
        <w:t xml:space="preserve"> без звонков менеджеру, и при этом</w:t>
      </w:r>
      <w:r w:rsidR="00B00317" w:rsidRPr="00B653FA">
        <w:rPr>
          <w:rFonts w:ascii="Times New Roman" w:hAnsi="Times New Roman" w:cs="Times New Roman"/>
          <w:lang w:val="ru-RU"/>
        </w:rPr>
        <w:t xml:space="preserve"> </w:t>
      </w:r>
      <w:r w:rsidR="00B00317" w:rsidRPr="00B653FA">
        <w:rPr>
          <w:lang w:val="ru-RU"/>
        </w:rPr>
        <w:t>быс</w:t>
      </w:r>
      <w:r w:rsidR="00B00317">
        <w:rPr>
          <w:lang w:val="ru-RU"/>
        </w:rPr>
        <w:t>тро подтвердить своё размещение.</w:t>
      </w:r>
      <w:r w:rsidR="00B00317" w:rsidRPr="00B653FA">
        <w:rPr>
          <w:lang w:val="ru-RU"/>
        </w:rPr>
        <w:br/>
      </w:r>
      <w:r w:rsidR="00B00317" w:rsidRPr="00B653FA">
        <w:rPr>
          <w:lang w:val="ru-RU"/>
        </w:rPr>
        <w:br/>
      </w:r>
      <w:r w:rsidR="00B00317" w:rsidRPr="00B653FA">
        <w:rPr>
          <w:rFonts w:ascii="Times New Roman" w:hAnsi="Times New Roman" w:cs="Times New Roman"/>
          <w:lang w:val="ru-RU"/>
        </w:rPr>
        <w:t>Критерии:</w:t>
      </w:r>
      <w:r w:rsidR="00B00317" w:rsidRPr="00B653FA">
        <w:rPr>
          <w:rFonts w:ascii="Times New Roman" w:hAnsi="Times New Roman" w:cs="Times New Roman"/>
          <w:lang w:val="ru-RU"/>
        </w:rPr>
        <w:br/>
        <w:t xml:space="preserve">- Поиск по </w:t>
      </w:r>
      <w:r w:rsidR="00B00317">
        <w:rPr>
          <w:rFonts w:ascii="Times New Roman" w:hAnsi="Times New Roman" w:cs="Times New Roman"/>
          <w:lang w:val="ru-RU"/>
        </w:rPr>
        <w:t>дате, городу, количеству гостей</w:t>
      </w:r>
      <w:r w:rsidR="00B00317" w:rsidRPr="00B653FA">
        <w:rPr>
          <w:rFonts w:ascii="Times New Roman" w:hAnsi="Times New Roman" w:cs="Times New Roman"/>
          <w:lang w:val="ru-RU"/>
        </w:rPr>
        <w:br/>
        <w:t xml:space="preserve">- </w:t>
      </w:r>
      <w:r w:rsidR="00B00317">
        <w:rPr>
          <w:rFonts w:ascii="Times New Roman" w:hAnsi="Times New Roman" w:cs="Times New Roman"/>
          <w:lang w:val="ru-RU"/>
        </w:rPr>
        <w:t>Быстрый результат отображение (около 3 секунд)</w:t>
      </w:r>
      <w:r w:rsidR="00B00317">
        <w:rPr>
          <w:rFonts w:ascii="Times New Roman" w:hAnsi="Times New Roman" w:cs="Times New Roman"/>
          <w:lang w:val="ru-RU"/>
        </w:rPr>
        <w:br/>
        <w:t>- Возможность оплатить онлайн</w:t>
      </w:r>
      <w:r w:rsidR="00B00317" w:rsidRPr="00B653FA">
        <w:rPr>
          <w:rFonts w:ascii="Times New Roman" w:hAnsi="Times New Roman" w:cs="Times New Roman"/>
          <w:lang w:val="ru-RU"/>
        </w:rPr>
        <w:t xml:space="preserve"> </w:t>
      </w:r>
      <w:r w:rsidR="00B00317" w:rsidRPr="00B653FA">
        <w:rPr>
          <w:rFonts w:ascii="Times New Roman" w:hAnsi="Times New Roman" w:cs="Times New Roman"/>
          <w:lang w:val="ru-RU"/>
        </w:rPr>
        <w:br/>
      </w:r>
      <w:r w:rsidR="00B00317" w:rsidRPr="00B653FA">
        <w:rPr>
          <w:rFonts w:ascii="Times New Roman" w:hAnsi="Times New Roman" w:cs="Times New Roman"/>
          <w:lang w:val="ru-RU"/>
        </w:rPr>
        <w:lastRenderedPageBreak/>
        <w:t xml:space="preserve">- После оплаты пользователь получает </w:t>
      </w:r>
      <w:r w:rsidR="00B00317">
        <w:rPr>
          <w:rFonts w:ascii="Times New Roman" w:hAnsi="Times New Roman" w:cs="Times New Roman"/>
          <w:lang w:val="ru-RU"/>
        </w:rPr>
        <w:t xml:space="preserve">документы </w:t>
      </w:r>
      <w:r w:rsidR="00B00317" w:rsidRPr="00B653FA">
        <w:rPr>
          <w:rFonts w:ascii="Times New Roman" w:hAnsi="Times New Roman" w:cs="Times New Roman"/>
          <w:lang w:val="ru-RU"/>
        </w:rPr>
        <w:t xml:space="preserve"> по </w:t>
      </w:r>
      <w:r w:rsidR="00B00317" w:rsidRPr="00B653FA">
        <w:rPr>
          <w:rFonts w:ascii="Times New Roman" w:hAnsi="Times New Roman" w:cs="Times New Roman"/>
        </w:rPr>
        <w:t>e</w:t>
      </w:r>
      <w:r w:rsidR="00B00317" w:rsidRPr="00B653FA">
        <w:rPr>
          <w:rFonts w:ascii="Times New Roman" w:hAnsi="Times New Roman" w:cs="Times New Roman"/>
          <w:lang w:val="ru-RU"/>
        </w:rPr>
        <w:t>-</w:t>
      </w:r>
      <w:r w:rsidR="00B00317" w:rsidRPr="00B653FA">
        <w:rPr>
          <w:rFonts w:ascii="Times New Roman" w:hAnsi="Times New Roman" w:cs="Times New Roman"/>
        </w:rPr>
        <w:t>mail</w:t>
      </w:r>
      <w:r w:rsidR="00B00317" w:rsidRPr="00B653FA">
        <w:rPr>
          <w:rFonts w:ascii="Times New Roman" w:hAnsi="Times New Roman" w:cs="Times New Roman"/>
          <w:lang w:val="ru-RU"/>
        </w:rPr>
        <w:br/>
        <w:t xml:space="preserve">- При ошибке </w:t>
      </w:r>
      <w:r w:rsidR="00B00317">
        <w:rPr>
          <w:rFonts w:ascii="Times New Roman" w:hAnsi="Times New Roman" w:cs="Times New Roman"/>
          <w:lang w:val="ru-RU"/>
        </w:rPr>
        <w:t>оплаты отображается уведомление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>6. Ограничения</w:t>
      </w:r>
    </w:p>
    <w:p w:rsidR="004440C4" w:rsidRPr="00B653FA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br/>
        <w:t>Регуляторные — соответствие ФЗ-152</w:t>
      </w:r>
      <w:r>
        <w:rPr>
          <w:rFonts w:ascii="Times New Roman" w:hAnsi="Times New Roman" w:cs="Times New Roman"/>
          <w:lang w:val="ru-RU"/>
        </w:rPr>
        <w:t xml:space="preserve"> о защите персональных данных</w:t>
      </w:r>
      <w:r w:rsidRPr="00B653FA">
        <w:rPr>
          <w:rFonts w:ascii="Times New Roman" w:hAnsi="Times New Roman" w:cs="Times New Roman"/>
          <w:lang w:val="ru-RU"/>
        </w:rPr>
        <w:br/>
        <w:t>Финансовые — бронирование де</w:t>
      </w:r>
      <w:r>
        <w:rPr>
          <w:rFonts w:ascii="Times New Roman" w:hAnsi="Times New Roman" w:cs="Times New Roman"/>
          <w:lang w:val="ru-RU"/>
        </w:rPr>
        <w:t>йствительно только после оплаты</w:t>
      </w:r>
      <w:r w:rsidRPr="00B653FA">
        <w:rPr>
          <w:rFonts w:ascii="Times New Roman" w:hAnsi="Times New Roman" w:cs="Times New Roman"/>
          <w:lang w:val="ru-RU"/>
        </w:rPr>
        <w:br/>
        <w:t>Функциональные — отмена и измен</w:t>
      </w:r>
      <w:r>
        <w:rPr>
          <w:rFonts w:ascii="Times New Roman" w:hAnsi="Times New Roman" w:cs="Times New Roman"/>
          <w:lang w:val="ru-RU"/>
        </w:rPr>
        <w:t>ение брони по политике партнёра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>7. Критерии готовности (</w:t>
      </w:r>
      <w:proofErr w:type="spellStart"/>
      <w:r w:rsidRPr="00B653FA">
        <w:rPr>
          <w:rFonts w:ascii="Times New Roman" w:hAnsi="Times New Roman" w:cs="Times New Roman"/>
          <w:color w:val="000000" w:themeColor="text1"/>
        </w:rPr>
        <w:t>DoR</w:t>
      </w:r>
      <w:proofErr w:type="spellEnd"/>
      <w:r w:rsidRPr="00B653F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4440C4" w:rsidRPr="00B653FA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t xml:space="preserve">- Согласованы </w:t>
      </w:r>
      <w:proofErr w:type="gramStart"/>
      <w:r w:rsidRPr="00B653FA">
        <w:rPr>
          <w:rFonts w:ascii="Times New Roman" w:hAnsi="Times New Roman" w:cs="Times New Roman"/>
          <w:lang w:val="ru-RU"/>
        </w:rPr>
        <w:t>бизнес-треб</w:t>
      </w:r>
      <w:r>
        <w:rPr>
          <w:rFonts w:ascii="Times New Roman" w:hAnsi="Times New Roman" w:cs="Times New Roman"/>
          <w:lang w:val="ru-RU"/>
        </w:rPr>
        <w:t>ования</w:t>
      </w:r>
      <w:proofErr w:type="gramEnd"/>
      <w:r w:rsidRPr="00B653FA">
        <w:rPr>
          <w:rFonts w:ascii="Times New Roman" w:hAnsi="Times New Roman" w:cs="Times New Roman"/>
          <w:lang w:val="ru-RU"/>
        </w:rPr>
        <w:br/>
        <w:t xml:space="preserve">- Подготовлены </w:t>
      </w:r>
      <w:r w:rsidRPr="00B653FA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  <w:lang w:val="ru-RU"/>
        </w:rPr>
        <w:t>-макеты</w:t>
      </w:r>
      <w:r w:rsidRPr="00B653FA">
        <w:rPr>
          <w:rFonts w:ascii="Times New Roman" w:hAnsi="Times New Roman" w:cs="Times New Roman"/>
          <w:lang w:val="ru-RU"/>
        </w:rPr>
        <w:br/>
        <w:t>- Описана</w:t>
      </w:r>
      <w:r>
        <w:rPr>
          <w:rFonts w:ascii="Times New Roman" w:hAnsi="Times New Roman" w:cs="Times New Roman"/>
          <w:lang w:val="ru-RU"/>
        </w:rPr>
        <w:t xml:space="preserve"> архитектура и структура данных</w:t>
      </w:r>
      <w:r w:rsidRPr="00B653FA">
        <w:rPr>
          <w:rFonts w:ascii="Times New Roman" w:hAnsi="Times New Roman" w:cs="Times New Roman"/>
          <w:lang w:val="ru-RU"/>
        </w:rPr>
        <w:br/>
      </w:r>
      <w:r>
        <w:rPr>
          <w:rFonts w:ascii="Times New Roman" w:hAnsi="Times New Roman" w:cs="Times New Roman"/>
          <w:lang w:val="ru-RU"/>
        </w:rPr>
        <w:t>- Проведена оценка трудоёмкости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>8. Критерии завершённости (</w:t>
      </w:r>
      <w:r w:rsidRPr="00B653FA">
        <w:rPr>
          <w:rFonts w:ascii="Times New Roman" w:hAnsi="Times New Roman" w:cs="Times New Roman"/>
          <w:color w:val="000000" w:themeColor="text1"/>
        </w:rPr>
        <w:t>DoD</w:t>
      </w:r>
      <w:r w:rsidRPr="00B653FA">
        <w:rPr>
          <w:rFonts w:ascii="Times New Roman" w:hAnsi="Times New Roman" w:cs="Times New Roman"/>
          <w:color w:val="000000" w:themeColor="text1"/>
          <w:lang w:val="ru-RU"/>
        </w:rPr>
        <w:t>)</w:t>
      </w:r>
    </w:p>
    <w:p w:rsidR="004440C4" w:rsidRPr="00EF0BD7" w:rsidRDefault="00B00317">
      <w:pPr>
        <w:rPr>
          <w:rFonts w:ascii="Times New Roman" w:hAnsi="Times New Roman" w:cs="Times New Roman"/>
          <w:lang w:val="ru-RU"/>
        </w:rPr>
      </w:pPr>
      <w:r w:rsidRPr="00B653FA">
        <w:rPr>
          <w:rFonts w:ascii="Times New Roman" w:hAnsi="Times New Roman" w:cs="Times New Roman"/>
          <w:lang w:val="ru-RU"/>
        </w:rPr>
        <w:t>- Реализо</w:t>
      </w:r>
      <w:r>
        <w:rPr>
          <w:rFonts w:ascii="Times New Roman" w:hAnsi="Times New Roman" w:cs="Times New Roman"/>
          <w:lang w:val="ru-RU"/>
        </w:rPr>
        <w:t>ван полный цикл бронирования</w:t>
      </w:r>
      <w:r w:rsidRPr="00B653FA">
        <w:rPr>
          <w:rFonts w:ascii="Times New Roman" w:hAnsi="Times New Roman" w:cs="Times New Roman"/>
          <w:lang w:val="ru-RU"/>
        </w:rPr>
        <w:br/>
        <w:t xml:space="preserve">- </w:t>
      </w:r>
      <w:r>
        <w:rPr>
          <w:rFonts w:ascii="Times New Roman" w:hAnsi="Times New Roman" w:cs="Times New Roman"/>
          <w:lang w:val="ru-RU"/>
        </w:rPr>
        <w:t>Документы формирую</w:t>
      </w:r>
      <w:r w:rsidRPr="00B653FA">
        <w:rPr>
          <w:rFonts w:ascii="Times New Roman" w:hAnsi="Times New Roman" w:cs="Times New Roman"/>
          <w:lang w:val="ru-RU"/>
        </w:rPr>
        <w:t>т</w:t>
      </w:r>
      <w:r>
        <w:rPr>
          <w:rFonts w:ascii="Times New Roman" w:hAnsi="Times New Roman" w:cs="Times New Roman"/>
          <w:lang w:val="ru-RU"/>
        </w:rPr>
        <w:t>ся и отправляются автоматически</w:t>
      </w:r>
      <w:r>
        <w:rPr>
          <w:rFonts w:ascii="Times New Roman" w:hAnsi="Times New Roman" w:cs="Times New Roman"/>
          <w:lang w:val="ru-RU"/>
        </w:rPr>
        <w:br/>
        <w:t xml:space="preserve">- </w:t>
      </w:r>
      <w:proofErr w:type="spellStart"/>
      <w:proofErr w:type="gramStart"/>
      <w:r>
        <w:rPr>
          <w:rFonts w:ascii="Times New Roman" w:hAnsi="Times New Roman" w:cs="Times New Roman"/>
          <w:lang w:val="ru-RU"/>
        </w:rPr>
        <w:t>Логи</w:t>
      </w:r>
      <w:proofErr w:type="spellEnd"/>
      <w:r>
        <w:rPr>
          <w:rFonts w:ascii="Times New Roman" w:hAnsi="Times New Roman" w:cs="Times New Roman"/>
          <w:lang w:val="ru-RU"/>
        </w:rPr>
        <w:t xml:space="preserve"> и</w:t>
      </w:r>
      <w:proofErr w:type="gramEnd"/>
      <w:r>
        <w:rPr>
          <w:rFonts w:ascii="Times New Roman" w:hAnsi="Times New Roman" w:cs="Times New Roman"/>
          <w:lang w:val="ru-RU"/>
        </w:rPr>
        <w:t xml:space="preserve"> отчёты корректны</w:t>
      </w:r>
      <w:r w:rsidRPr="00B653FA">
        <w:rPr>
          <w:rFonts w:ascii="Times New Roman" w:hAnsi="Times New Roman" w:cs="Times New Roman"/>
          <w:lang w:val="ru-RU"/>
        </w:rPr>
        <w:br/>
        <w:t>- Проведено тестир</w:t>
      </w:r>
      <w:r>
        <w:rPr>
          <w:rFonts w:ascii="Times New Roman" w:hAnsi="Times New Roman" w:cs="Times New Roman"/>
          <w:lang w:val="ru-RU"/>
        </w:rPr>
        <w:t>ование и обновлена документация</w:t>
      </w:r>
    </w:p>
    <w:p w:rsidR="004440C4" w:rsidRPr="00B653FA" w:rsidRDefault="00B00317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653FA">
        <w:rPr>
          <w:rFonts w:ascii="Times New Roman" w:hAnsi="Times New Roman" w:cs="Times New Roman"/>
          <w:color w:val="000000" w:themeColor="text1"/>
          <w:lang w:val="ru-RU"/>
        </w:rPr>
        <w:t>9. Диаграмма процесса (описание)</w:t>
      </w:r>
    </w:p>
    <w:p w:rsidR="004440C4" w:rsidRPr="00B653FA" w:rsidRDefault="004D3961" w:rsidP="004D39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255.75pt">
            <v:imagedata r:id="rId7" o:title="2"/>
          </v:shape>
        </w:pict>
      </w:r>
      <w:bookmarkStart w:id="0" w:name="_GoBack"/>
      <w:bookmarkEnd w:id="0"/>
    </w:p>
    <w:sectPr w:rsidR="004440C4" w:rsidRPr="00B653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0C4"/>
    <w:rsid w:val="004D3961"/>
    <w:rsid w:val="00AA1D8D"/>
    <w:rsid w:val="00B00317"/>
    <w:rsid w:val="00B47730"/>
    <w:rsid w:val="00B653FA"/>
    <w:rsid w:val="00CB0664"/>
    <w:rsid w:val="00EF0B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56E4B1-86DD-4616-90BB-A87AEF75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 Windows</cp:lastModifiedBy>
  <cp:revision>3</cp:revision>
  <dcterms:created xsi:type="dcterms:W3CDTF">2013-12-23T23:15:00Z</dcterms:created>
  <dcterms:modified xsi:type="dcterms:W3CDTF">2025-10-13T09:40:00Z</dcterms:modified>
  <cp:category/>
</cp:coreProperties>
</file>